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p>
    <w:p>
      <w:pPr>
        <w:pStyle w:val="ListBullet"/>
      </w:pPr>
      <w:r>
        <w:rPr>
          <w:b/>
        </w:rPr>
        <w:t>Course Difficulty:</w:t>
        <w:br/>
      </w:r>
      <w:r>
        <w:t xml:space="preserve"> CMPUT 250 is a challenging course that requires a significant time commitment. Students have reported spending a lot of time on the midterm, final, labs, and group project. The tests and labs are relatively easy if one attends lectures, but the group project can be manageable with a good group or present a serious workload otherwise. Additionally, for students taking on the music role, they may find that the amount of music required depends on the game they choose to make, and they may spend more time creating sound effects than actual tracks. The use of RPG maker for the course reduces the need for extensive programming for this role, but some programming skills can be helpful. Overall, students should expect a substantial workload for this course.</w:t>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CMPUT 304 is reported to be relatively low maintenance in terms of assignments and assessments, with the professor's teaching style being a major source of frustration for many students. Several students have mentioned feeling lost in class and having difficulty understanding the professor's explanations. Some students have resorted to self-teaching and using external resources such as GitHub code and ChatGPT to learn the material. The professor's teaching effectiveness is a significant concern for students, with some expressing that they have had better experiences with less effective teachers in the past. However, the course itself is described as being manageable as long as students complete the assignments.</w:t>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p>
    <w:p>
      <w:pPr>
        <w:pStyle w:val="ListBullet"/>
      </w:pPr>
      <w:r>
        <w:rPr>
          <w:b/>
        </w:rPr>
        <w:t>Course Difficulty:</w:t>
        <w:br/>
      </w:r>
      <w:r>
        <w:t>307 is considered a challenging course, with prerequisites that include knowledge from CMPUT 206, 308, or 411. Some students suggest that having a strong background in 3D math, specifically Linear Algebra II, is helpful. The textbook for the course, 366, has been criticized for being incomplete and poorly written, with assignments reportedly taking a long time to be marked and exams focusing heavily on memorization of formulas. Some students have expressed frustration with the course's difficulty and the lengthy wait for marks. It is also mentioned that 403, which focuses on algorithmic concepts, could be a good alternative for those who enjoy that subject.</w:t>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 xml:space="preserve"> Based on the context, it seems that the course CMPUT 325 has an assignment that is similar to the questions on the midterm. This suggests that the course may have a strong emphasis on applying concepts learned in class to real-world problems. The fact that someone who has taken the course before recognizes the similarity between the assignment and the midterm questions indicates that the material covered in the course may be challenging but rewarding, as students are expected to understand and apply concepts in a practical setting.</w:t>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CMPUT 350 is known to be challenging and project-heavy, with a significant workload. Students are advised to stay on top of the material, practice consistently, and not fall behind. The course covers various topics, some of which may be familiar from other courses like algorithms or software engineering design patterns. The assignments take a considerable amount of time to complete, and students may encounter difficulties with the labs. The group project can also be challenging, and some students may need to carry less motivated group members. It is recommended to take the course with a supportive and knowledgeable TA, and to be prepared for a substantial time commitment. Some students have reported that the course was worth the effort, despite the challenges. It is also suggested that taking CMPUT 350 and 301 at the same time can be beneficial due to the complementary nature of the courses. However, the workload will be substantial.</w:t>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p>
    <w:p>
      <w:pPr>
        <w:pStyle w:val="ListBullet"/>
      </w:pPr>
      <w:r>
        <w:rPr>
          <w:b/>
        </w:rPr>
        <w:t>Course Difficulty:</w:t>
        <w:br/>
      </w:r>
      <w:r>
        <w:t xml:space="preserve"> CMPUT 366 is considered to be a relatively fair course by some students, but others have found it to be quite challenging, with some even describing the experience as "considerable pain" when taking the final exam.</w:t>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the course CMPUT 391 is generally considered to be difficult by students, with some expressing frustration over the final exam and the harsh grading. The course material covers the in-depth workings of a DBMS, including algorithms for table scans, joins, and various types of databases. Some students have had positive experiences with the professor, while others have reported clueless TAs and a lack of overlap between assignments and lectures. The course now uses SQLite3 and C for the assignments, and students can find more information on the assignments on the professor's website. Some students have suggested that the course may be worth avoiding unless the instructor or material changes. The comments also mention that the course is relatively hard and requires a lot of reading and math, and that students should consider finding the easiest course to graduate if they are not very interested in databases. Some students have expressed concerns about the professor's grading policy and have encouraged others to voice their concerns to the faculty. Overall, the comments suggest that the course is challenging and may be worth taking only if students are interested in the material and are prepared for the workload and potential difficulties.</w:t>
      </w:r>
    </w:p>
    <w:p>
      <w:pPr>
        <w:pStyle w:val="Heading1"/>
      </w:pPr>
      <w:r>
        <w:t>CMPUT 404</w:t>
        <w:br/>
      </w:r>
    </w:p>
    <w:p>
      <w:pPr>
        <w:pStyle w:val="ListBullet"/>
      </w:pPr>
      <w:r>
        <w:rPr>
          <w:b/>
        </w:rPr>
        <w:t>Course Description:</w:t>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Hazel Campbell (teaching in Winter Term 2024), </w:t>
      </w:r>
      <w:r>
        <w:t xml:space="preserve">Instructor(s) undecided for Fall Term 2024, </w:t>
      </w:r>
      <w:r>
        <w:t>Instructor(s) undecided for Winter Term 2025</w:t>
      </w:r>
      <w:r>
        <w:br/>
      </w:r>
    </w:p>
    <w:p>
      <w:pPr>
        <w:pStyle w:val="ListBullet"/>
      </w:pPr>
      <w:r>
        <w:rPr>
          <w:b/>
        </w:rPr>
        <w:t>Instructor ratings:</w:t>
        <w:br/>
      </w:r>
      <w:r>
        <w:t>Hazel Campbell's Rate My Professor rating is 1.7/5</w:t>
      </w:r>
    </w:p>
    <w:p>
      <w:pPr>
        <w:pStyle w:val="ListBullet"/>
      </w:pPr>
      <w:r>
        <w:rPr>
          <w:b/>
        </w:rPr>
        <w:t>Course Difficulty:</w:t>
        <w:br/>
      </w:r>
      <w:r>
        <w:t xml:space="preserve"> The course CMPUT 404 is considered to be quite difficult, with a heavy workload comparable to CMPUT 301. It covers topics such as JavaScript, Ajax, HTML/CSS, webservers, websockets, REST APIs, and Django/Flask backends using Python. The course is intended for newcomers and does not require prior experience with the languages. The course materials, including slides, are available online for self-study.</w:t>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415 is a challenging course with a significant workload, attracting high achievers and those with an interest in compilers. The course material is now in C++ and involves several projects that ramp up in scale and sophistication, with the final project being a group effort. The course covers a lot of material and requires a good understanding of Java, as well as familiarity with parser generators and intermediate languages such as LLVM. The workload is constant and the course is known for being the most work-intensive in the CMPUT program.</w:t>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p>
    <w:p>
      <w:pPr>
        <w:pStyle w:val="ListBullet"/>
      </w:pPr>
      <w:r>
        <w:rPr>
          <w:b/>
        </w:rPr>
        <w:t>Course Difficulty:</w:t>
        <w:br/>
      </w:r>
      <w:r>
        <w:t xml:space="preserve"> The course CMPUT 466 is known to have a significant amount of calculus and statistics, making it a challenging course for those who dislike or struggle with these subjects. It is recommended for those interested in machine learning to take additional courses such as STAT 265, 266, 371, and 372, but these courses also require a strong background in mathematics. Alternatively, there are online courses available on Coursera that cover the material taught in CMPUT 466. The course has a final project, assignments, and exams, with the exams being open-ended and requiring clear communication of machine learning concepts. The course is taught using Python. CMPUT 366 is the introductory machine learning course and has different prerequisites.</w:t>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3/5</w:t>
      </w:r>
    </w:p>
    <w:p>
      <w:pPr>
        <w:pStyle w:val="ListBullet"/>
      </w:pPr>
      <w:r>
        <w:rPr>
          <w:b/>
        </w:rPr>
        <w:t>Course Difficulty:</w:t>
        <w:br/>
      </w:r>
      <w:r>
        <w:t>442, the multimedia signal processing course, is generally considered to be one of the easier courses in the ECE curriculum, according to the provided comments. However, there is a course called 441, which is about machine learning, that some students find to be more fun and interesting. If you have specific questions about the course, it may be helpful to ask in the ECE labs discord or start a discussion on e-class. The confusion seems to be related to the project aspect of the course, rather than the lecture content.</w:t>
      </w:r>
    </w:p>
    <w:p>
      <w:pPr>
        <w:pStyle w:val="Heading1"/>
      </w:pPr>
      <w:r>
        <w:t>ECE 370</w:t>
        <w:br/>
      </w:r>
    </w:p>
    <w:p>
      <w:pPr>
        <w:pStyle w:val="ListBullet"/>
      </w:pPr>
      <w:r>
        <w:rPr>
          <w:b/>
        </w:rPr>
        <w:t>Course Description:</w:t>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ECE 370 is reportedly difficult by some students, with one commenter describing the professor as terrible, biased, and not teaching effectively. The professor is said to have favoritism towards certain students, not provide proper notes, and have a high ego. The passing mark for the course is unclear. The textbooks used for the course may vary, with one commenter mentioning Engineering Electromagnetics by Hayt and another mentioning a textbook with a focus on the differential forms of Maxwell's equations. Despite the challenges, some students have managed to do better than expected in the course.</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ECE 405, Biophysical Instrumentation and Measurement, is a course that has very few students enrolled in it, with an average of 50 students per semester for the past dozen years. Despite the low enrollment, the course is still being offered. The course is known to have a significant amount of calculations and theoretical questions on assignments and exams, but is considered to be fairly straightforward. The first person to take the course since 2011 is currently reviewing the 2011 practice midterm to get an idea of the time crunch.</w:t>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p>
    <w:p>
      <w:pPr>
        <w:pStyle w:val="ListBullet"/>
      </w:pPr>
      <w:r>
        <w:rPr>
          <w:b/>
        </w:rPr>
        <w:t>Course Difficulty:</w:t>
        <w:br/>
      </w:r>
      <w:r>
        <w:t xml:space="preserve"> ECE 447 is a new course in electrical and computer engineering that focuses on machine learning and data analysis. The course is reportedly disorganized but the professor is great and assessments are considered easy. Some students have suggested that the course may provide a good introduction to machine learning and hands-on experience with data analysis. However, it may be difficult to accurately gauge the content and difficulty of the course due to its newness.</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ECE 449 is primarily a programming course, and that lab equipment may not be necessary. However, some components might be required for capstone projects. The overall difficulty of the course is not explicitly stated, but it appears to be more focused on programming than lab work.</w:t>
      </w:r>
    </w:p>
    <w:p>
      <w:pPr>
        <w:pStyle w:val="Heading1"/>
      </w:pPr>
      <w:r>
        <w:t>ECE 455</w:t>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p>
    <w:p>
      <w:pPr>
        <w:pStyle w:val="ListBullet"/>
      </w:pPr>
      <w:r>
        <w:rPr>
          <w:b/>
        </w:rPr>
        <w:t>Course Difficulty:</w:t>
        <w:br/>
      </w:r>
      <w:r>
        <w:t xml:space="preserve"> Based on the comments, ECE 455 appears to be a challenging course, with some students expressing that it is an "absolute ass" and that they were forced to take it to graduate. In contrast, another student mentioned that they found a group II elective, 442, to be more enjoyable and less difficult, describing it as "the easiest on this list" and "most fun and interesting." It seems that the curriculum for 455 may have changed since the comment about 442 was made, as 442 is described as machine learning, while the original comment does not mention the specific focus of ECE 455.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